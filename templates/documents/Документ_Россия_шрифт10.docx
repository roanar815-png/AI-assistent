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АНКЕТА</w:t>
      </w:r>
    </w:p>
    <w:p>
      <w:pPr>
        <w:jc w:val="center"/>
      </w:pPr>
      <w:r>
        <w:rPr>
          <w:rFonts w:ascii="Times New Roman" w:hAnsi="Times New Roman"/>
          <w:b/>
          <w:sz w:val="24"/>
        </w:rPr>
        <w:t>на вступление в организацию</w:t>
      </w:r>
    </w:p>
    <w:p/>
    <w:p>
      <w:r>
        <w:rPr>
          <w:rFonts w:ascii="Times New Roman" w:hAnsi="Times New Roman"/>
          <w:sz w:val="20"/>
        </w:rPr>
        <w:t>============================================================</w:t>
      </w:r>
    </w:p>
    <w:p>
      <w:r>
        <w:rPr>
          <w:rFonts w:ascii="Times New Roman" w:hAnsi="Times New Roman"/>
          <w:b/>
          <w:sz w:val="22"/>
        </w:rPr>
        <w:t>ЛИЧНЫЕ ДАННЫЕ</w:t>
      </w:r>
    </w:p>
    <w:p>
      <w:r>
        <w:rPr>
          <w:rFonts w:ascii="Times New Roman" w:hAnsi="Times New Roman"/>
          <w:sz w:val="20"/>
        </w:rPr>
        <w:t>============================================================</w:t>
      </w:r>
    </w:p>
    <w:p/>
    <w:p>
      <w:r>
        <w:rPr>
          <w:rFonts w:ascii="Times New Roman" w:hAnsi="Times New Roman"/>
          <w:sz w:val="20"/>
        </w:rPr>
        <w:t>Фамилия: {{last_name}}</w:t>
      </w:r>
    </w:p>
    <w:p>
      <w:r>
        <w:rPr>
          <w:rFonts w:ascii="Times New Roman" w:hAnsi="Times New Roman"/>
          <w:sz w:val="20"/>
        </w:rPr>
        <w:t>Имя: {{first_name}}</w:t>
      </w:r>
    </w:p>
    <w:p>
      <w:r>
        <w:rPr>
          <w:rFonts w:ascii="Times New Roman" w:hAnsi="Times New Roman"/>
          <w:sz w:val="20"/>
        </w:rPr>
        <w:t>Отчество: {{middle_name}}</w:t>
      </w:r>
    </w:p>
    <w:p>
      <w:r>
        <w:rPr>
          <w:rFonts w:ascii="Times New Roman" w:hAnsi="Times New Roman"/>
          <w:sz w:val="20"/>
        </w:rPr>
        <w:t>ИНН: {{inn}}</w:t>
      </w:r>
    </w:p>
    <w:p>
      <w:r>
        <w:rPr>
          <w:rFonts w:ascii="Times New Roman" w:hAnsi="Times New Roman"/>
          <w:sz w:val="20"/>
        </w:rPr>
        <w:t>Дата рождения: {{birth_date}}</w:t>
      </w:r>
    </w:p>
    <w:p/>
    <w:p>
      <w:r>
        <w:rPr>
          <w:rFonts w:ascii="Times New Roman" w:hAnsi="Times New Roman"/>
          <w:sz w:val="20"/>
        </w:rPr>
        <w:t>============================================================</w:t>
      </w:r>
    </w:p>
    <w:p>
      <w:r>
        <w:rPr>
          <w:rFonts w:ascii="Times New Roman" w:hAnsi="Times New Roman"/>
          <w:b/>
          <w:sz w:val="22"/>
        </w:rPr>
        <w:t>АДРЕС</w:t>
      </w:r>
    </w:p>
    <w:p>
      <w:r>
        <w:rPr>
          <w:rFonts w:ascii="Times New Roman" w:hAnsi="Times New Roman"/>
          <w:sz w:val="20"/>
        </w:rPr>
        <w:t>============================================================</w:t>
      </w:r>
    </w:p>
    <w:p/>
    <w:p>
      <w:r>
        <w:rPr>
          <w:rFonts w:ascii="Times New Roman" w:hAnsi="Times New Roman"/>
          <w:sz w:val="20"/>
        </w:rPr>
        <w:t>Регион: {{region}}</w:t>
      </w:r>
    </w:p>
    <w:p>
      <w:r>
        <w:rPr>
          <w:rFonts w:ascii="Times New Roman" w:hAnsi="Times New Roman"/>
          <w:sz w:val="20"/>
        </w:rPr>
        <w:t>Город: {{city}}</w:t>
      </w:r>
    </w:p>
    <w:p>
      <w:r>
        <w:rPr>
          <w:rFonts w:ascii="Times New Roman" w:hAnsi="Times New Roman"/>
          <w:sz w:val="20"/>
        </w:rPr>
        <w:t>Улица: {{street}}</w:t>
      </w:r>
    </w:p>
    <w:p>
      <w:r>
        <w:rPr>
          <w:rFonts w:ascii="Times New Roman" w:hAnsi="Times New Roman"/>
          <w:sz w:val="20"/>
        </w:rPr>
        <w:t>Дом: {{house}}</w:t>
      </w:r>
    </w:p>
    <w:p>
      <w:r>
        <w:rPr>
          <w:rFonts w:ascii="Times New Roman" w:hAnsi="Times New Roman"/>
          <w:sz w:val="20"/>
        </w:rPr>
        <w:t>Квартира: {{apartment}}</w:t>
      </w:r>
    </w:p>
    <w:p/>
    <w:p>
      <w:r>
        <w:rPr>
          <w:rFonts w:ascii="Times New Roman" w:hAnsi="Times New Roman"/>
          <w:sz w:val="20"/>
        </w:rPr>
        <w:t>============================================================</w:t>
      </w:r>
    </w:p>
    <w:p>
      <w:r>
        <w:rPr>
          <w:rFonts w:ascii="Times New Roman" w:hAnsi="Times New Roman"/>
          <w:b/>
          <w:sz w:val="22"/>
        </w:rPr>
        <w:t>КОНТАКТНАЯ ИНФОРМАЦИЯ</w:t>
      </w:r>
    </w:p>
    <w:p>
      <w:r>
        <w:rPr>
          <w:rFonts w:ascii="Times New Roman" w:hAnsi="Times New Roman"/>
          <w:sz w:val="20"/>
        </w:rPr>
        <w:t>============================================================</w:t>
      </w:r>
    </w:p>
    <w:p/>
    <w:p>
      <w:r>
        <w:rPr>
          <w:rFonts w:ascii="Times New Roman" w:hAnsi="Times New Roman"/>
          <w:sz w:val="20"/>
        </w:rPr>
        <w:t>Телефон: {{phone}}</w:t>
      </w:r>
    </w:p>
    <w:p>
      <w:r>
        <w:rPr>
          <w:rFonts w:ascii="Times New Roman" w:hAnsi="Times New Roman"/>
          <w:sz w:val="20"/>
        </w:rPr>
        <w:t>Email: {{email}}</w:t>
      </w:r>
    </w:p>
    <w:p/>
    <w:p>
      <w:r>
        <w:rPr>
          <w:rFonts w:ascii="Times New Roman" w:hAnsi="Times New Roman"/>
          <w:sz w:val="20"/>
        </w:rPr>
        <w:t>============================================================</w:t>
      </w:r>
    </w:p>
    <w:p>
      <w:r>
        <w:rPr>
          <w:rFonts w:ascii="Times New Roman" w:hAnsi="Times New Roman"/>
          <w:b/>
          <w:sz w:val="22"/>
        </w:rPr>
        <w:t>ПАСПОРТНЫЕ ДАННЫЕ</w:t>
      </w:r>
    </w:p>
    <w:p>
      <w:r>
        <w:rPr>
          <w:rFonts w:ascii="Times New Roman" w:hAnsi="Times New Roman"/>
          <w:sz w:val="20"/>
        </w:rPr>
        <w:t>============================================================</w:t>
      </w:r>
    </w:p>
    <w:p/>
    <w:p>
      <w:r>
        <w:rPr>
          <w:rFonts w:ascii="Times New Roman" w:hAnsi="Times New Roman"/>
          <w:sz w:val="20"/>
        </w:rPr>
        <w:t>Данные паспорта: {{passport}}</w:t>
      </w:r>
    </w:p>
    <w:p/>
    <w:p>
      <w:r>
        <w:rPr>
          <w:rFonts w:ascii="Times New Roman" w:hAnsi="Times New Roman"/>
          <w:sz w:val="20"/>
        </w:rPr>
        <w:t>============================================================</w:t>
      </w:r>
    </w:p>
    <w:p>
      <w:r>
        <w:rPr>
          <w:rFonts w:ascii="Times New Roman" w:hAnsi="Times New Roman"/>
          <w:b/>
          <w:sz w:val="22"/>
        </w:rPr>
        <w:t>ОБРАЗОВАНИЕ И ОПЫТ</w:t>
      </w:r>
    </w:p>
    <w:p>
      <w:r>
        <w:rPr>
          <w:rFonts w:ascii="Times New Roman" w:hAnsi="Times New Roman"/>
          <w:sz w:val="20"/>
        </w:rPr>
        <w:t>============================================================</w:t>
      </w:r>
    </w:p>
    <w:p/>
    <w:p>
      <w:r>
        <w:rPr>
          <w:rFonts w:ascii="Times New Roman" w:hAnsi="Times New Roman"/>
          <w:sz w:val="20"/>
        </w:rPr>
        <w:t>Образование: {{education}}</w:t>
      </w:r>
    </w:p>
    <w:p/>
    <w:p>
      <w:r>
        <w:rPr>
          <w:rFonts w:ascii="Times New Roman" w:hAnsi="Times New Roman"/>
          <w:sz w:val="20"/>
        </w:rPr>
        <w:t>Информация о работе: {{work_info}}</w:t>
      </w:r>
    </w:p>
    <w:p/>
    <w:p>
      <w:r>
        <w:rPr>
          <w:rFonts w:ascii="Times New Roman" w:hAnsi="Times New Roman"/>
          <w:sz w:val="20"/>
        </w:rPr>
        <w:t>Сфера деятельности: {{activity_sphere}}</w:t>
      </w:r>
    </w:p>
    <w:p/>
    <w:p>
      <w:r>
        <w:rPr>
          <w:rFonts w:ascii="Times New Roman" w:hAnsi="Times New Roman"/>
          <w:sz w:val="20"/>
        </w:rPr>
        <w:t>Предпринимательский опыт: {{business_experience}}</w:t>
      </w:r>
    </w:p>
    <w:p/>
    <w:p>
      <w:r>
        <w:rPr>
          <w:rFonts w:ascii="Times New Roman" w:hAnsi="Times New Roman"/>
          <w:sz w:val="20"/>
        </w:rPr>
        <w:t>Область, где вы эксперт: {{expertise_area}}</w:t>
      </w:r>
    </w:p>
    <w:p/>
    <w:p>
      <w:r>
        <w:rPr>
          <w:rFonts w:ascii="Times New Roman" w:hAnsi="Times New Roman"/>
          <w:sz w:val="20"/>
        </w:rPr>
        <w:t>Занимали ли вы выборную должность: {{elected_position}}</w:t>
      </w:r>
    </w:p>
    <w:p/>
    <w:p>
      <w:r>
        <w:rPr>
          <w:rFonts w:ascii="Times New Roman" w:hAnsi="Times New Roman"/>
          <w:sz w:val="20"/>
        </w:rPr>
        <w:t>Опыт в общественной деятельности: {{public_activity_experience}}</w:t>
      </w:r>
    </w:p>
    <w:p/>
    <w:p>
      <w:r>
        <w:rPr>
          <w:rFonts w:ascii="Times New Roman" w:hAnsi="Times New Roman"/>
          <w:sz w:val="20"/>
        </w:rPr>
        <w:t>============================================================</w:t>
      </w:r>
    </w:p>
    <w:p>
      <w:r>
        <w:rPr>
          <w:rFonts w:ascii="Times New Roman" w:hAnsi="Times New Roman"/>
          <w:b/>
          <w:sz w:val="22"/>
        </w:rPr>
        <w:t>ДОПОЛНИТЕЛЬНАЯ ИНФОРМАЦИЯ</w:t>
      </w:r>
    </w:p>
    <w:p>
      <w:r>
        <w:rPr>
          <w:rFonts w:ascii="Times New Roman" w:hAnsi="Times New Roman"/>
          <w:sz w:val="20"/>
        </w:rPr>
        <w:t>============================================================</w:t>
      </w:r>
    </w:p>
    <w:p/>
    <w:p>
      <w:r>
        <w:rPr>
          <w:rFonts w:ascii="Times New Roman" w:hAnsi="Times New Roman"/>
          <w:sz w:val="20"/>
        </w:rPr>
        <w:t>Дополнения и предложения:</w:t>
      </w:r>
    </w:p>
    <w:p>
      <w:r>
        <w:rPr>
          <w:rFonts w:ascii="Times New Roman" w:hAnsi="Times New Roman"/>
          <w:sz w:val="20"/>
        </w:rPr>
        <w:t>{{additional_info}}</w:t>
      </w:r>
    </w:p>
    <w:p/>
    <w:p>
      <w:r>
        <w:rPr>
          <w:rFonts w:ascii="Times New Roman" w:hAnsi="Times New Roman"/>
          <w:sz w:val="20"/>
        </w:rPr>
        <w:t>============================================================</w:t>
      </w:r>
    </w:p>
    <w:p/>
    <w:p>
      <w:r>
        <w:rPr>
          <w:rFonts w:ascii="Times New Roman" w:hAnsi="Times New Roman"/>
          <w:sz w:val="20"/>
        </w:rPr>
        <w:t>Дата заполнения: {{date}}</w:t>
      </w:r>
    </w:p>
    <w:p>
      <w:r>
        <w:rPr>
          <w:rFonts w:ascii="Times New Roman" w:hAnsi="Times New Roman"/>
          <w:sz w:val="20"/>
        </w:rPr>
        <w:t>Подпись: _________________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