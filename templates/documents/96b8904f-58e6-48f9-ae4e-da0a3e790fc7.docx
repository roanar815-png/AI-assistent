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2B43" w:rsidRDefault="00000000">
      <w:pPr>
        <w:pStyle w:val="1"/>
      </w:pPr>
      <w:r>
        <w:t>АНКЕТА (для физических лиц)</w:t>
      </w:r>
    </w:p>
    <w:p w:rsidR="00BD2B43" w:rsidRDefault="00000000">
      <w:r>
        <w:rPr>
          <w:sz w:val="24"/>
        </w:rPr>
        <w:t>Фамилия: {{last_name}} ____________________________________________________________</w:t>
      </w:r>
    </w:p>
    <w:p w:rsidR="00BD2B43" w:rsidRDefault="00000000">
      <w:r>
        <w:rPr>
          <w:sz w:val="24"/>
        </w:rPr>
        <w:t>Имя: {{first_name}} ____________________________________________________________</w:t>
      </w:r>
    </w:p>
    <w:p w:rsidR="00BD2B43" w:rsidRDefault="00000000">
      <w:r>
        <w:rPr>
          <w:sz w:val="24"/>
        </w:rPr>
        <w:t>Отчество: {{middle_name}} ____________________________________________________________</w:t>
      </w:r>
    </w:p>
    <w:p w:rsidR="00BD2B43" w:rsidRDefault="00000000">
      <w:r>
        <w:rPr>
          <w:sz w:val="24"/>
        </w:rPr>
        <w:t>ИНН: {{inn}} ____________________________________________________________</w:t>
      </w:r>
    </w:p>
    <w:p w:rsidR="00BD2B43" w:rsidRDefault="00000000">
      <w:r>
        <w:rPr>
          <w:sz w:val="24"/>
        </w:rPr>
        <w:t>Число, месяц, год рождения: {{birth_date}} ____________________________________________________________</w:t>
      </w:r>
    </w:p>
    <w:p w:rsidR="00BD2B43" w:rsidRDefault="00000000">
      <w:r>
        <w:rPr>
          <w:sz w:val="24"/>
        </w:rPr>
        <w:t>Адрес места жительства (включая почтовый индекс): {{address}} ____________________________________________________________</w:t>
      </w:r>
    </w:p>
    <w:p w:rsidR="00BD2B43" w:rsidRDefault="00000000">
      <w:r>
        <w:rPr>
          <w:sz w:val="24"/>
        </w:rPr>
        <w:t>Регион: {{region}} ____________________________________________________________</w:t>
      </w:r>
    </w:p>
    <w:p w:rsidR="00BD2B43" w:rsidRDefault="00000000">
      <w:r>
        <w:rPr>
          <w:sz w:val="24"/>
        </w:rPr>
        <w:t>Город (населенный пункт): {{city}} ____________________________________________________________</w:t>
      </w:r>
    </w:p>
    <w:p w:rsidR="00BD2B43" w:rsidRDefault="00000000">
      <w:r>
        <w:rPr>
          <w:sz w:val="24"/>
        </w:rPr>
        <w:t>Улица: {{street}} ____________________________________________________________</w:t>
      </w:r>
    </w:p>
    <w:p w:rsidR="00BD2B43" w:rsidRDefault="00000000">
      <w:r>
        <w:rPr>
          <w:sz w:val="24"/>
        </w:rPr>
        <w:t>Дом: {{house}} ____________________________________________________________</w:t>
      </w:r>
    </w:p>
    <w:p w:rsidR="00BD2B43" w:rsidRDefault="00000000">
      <w:r>
        <w:rPr>
          <w:sz w:val="24"/>
        </w:rPr>
        <w:t>Кв.: {{apartment}} ____________________________________________________________</w:t>
      </w:r>
    </w:p>
    <w:p w:rsidR="00BD2B43" w:rsidRDefault="00000000">
      <w:r>
        <w:rPr>
          <w:sz w:val="24"/>
        </w:rPr>
        <w:t>Телефон (код): {{phone}} ____________________________________________________________</w:t>
      </w:r>
    </w:p>
    <w:p w:rsidR="00BD2B43" w:rsidRDefault="00000000">
      <w:r>
        <w:rPr>
          <w:sz w:val="24"/>
        </w:rPr>
        <w:t>E-mail: {{email}} ____________________________________________________________</w:t>
      </w:r>
    </w:p>
    <w:p w:rsidR="00BD2B43" w:rsidRDefault="00000000">
      <w:r>
        <w:rPr>
          <w:sz w:val="24"/>
        </w:rPr>
        <w:t>Паспортные данные (серия, №, кем и когда выдан): {{passport}} ____________________________________________________________</w:t>
      </w:r>
    </w:p>
    <w:p w:rsidR="00BD2B43" w:rsidRDefault="00000000">
      <w:r>
        <w:rPr>
          <w:sz w:val="24"/>
        </w:rPr>
        <w:t>Образование (учебное заведение, год окончания, специальность): {{education}} ____________________________________________________________</w:t>
      </w:r>
    </w:p>
    <w:p w:rsidR="00BD2B43" w:rsidRDefault="00000000">
      <w:r>
        <w:rPr>
          <w:sz w:val="24"/>
        </w:rPr>
        <w:t>Место работы, должность: {{workplace}} ____________________________________________________________</w:t>
      </w:r>
    </w:p>
    <w:p w:rsidR="00BD2B43" w:rsidRDefault="00000000">
      <w:r>
        <w:rPr>
          <w:sz w:val="24"/>
        </w:rPr>
        <w:t>Сфера бизнеса (отрасль) и краткая информация о компании: {{business_info}} ____________________________________________________________</w:t>
      </w:r>
    </w:p>
    <w:p w:rsidR="00BD2B43" w:rsidRDefault="00000000">
      <w:r>
        <w:rPr>
          <w:sz w:val="24"/>
        </w:rPr>
        <w:t>Опыт предпринимательской деятельности: {{entrepreneurial_experience}} ____________________________________________________________</w:t>
      </w:r>
    </w:p>
    <w:p w:rsidR="00BD2B43" w:rsidRDefault="00000000">
      <w:r>
        <w:rPr>
          <w:sz w:val="24"/>
        </w:rPr>
        <w:lastRenderedPageBreak/>
        <w:t>Опыт общественной деятельности: {{public_activity}} ____________________________________________________________</w:t>
      </w:r>
    </w:p>
    <w:p w:rsidR="00BD2B43" w:rsidRDefault="00000000">
      <w:r>
        <w:rPr>
          <w:sz w:val="24"/>
        </w:rPr>
        <w:t>Эксперт в какой отрасли вы являетесь: {{expertise}} ____________________________________________________________</w:t>
      </w:r>
    </w:p>
    <w:p w:rsidR="00BD2B43" w:rsidRDefault="00000000">
      <w:r>
        <w:rPr>
          <w:sz w:val="24"/>
        </w:rPr>
        <w:t>Выборные должности (если занимали): {{elected_positions}} ____________________________________________________________</w:t>
      </w:r>
    </w:p>
    <w:p w:rsidR="00BD2B43" w:rsidRDefault="00000000">
      <w:r>
        <w:rPr>
          <w:sz w:val="24"/>
        </w:rPr>
        <w:t>Дополнения: {{additions}} ____________________________________________________________</w:t>
      </w:r>
    </w:p>
    <w:p w:rsidR="00BD2B43" w:rsidRDefault="00BD2B43"/>
    <w:p w:rsidR="00BD2B43" w:rsidRDefault="00000000">
      <w:r>
        <w:t>Дата заполнения: {{date}} ____________________________</w:t>
      </w:r>
    </w:p>
    <w:p w:rsidR="00BD2B43" w:rsidRDefault="00000000">
      <w:r>
        <w:t>Подпись: ____________________________</w:t>
      </w:r>
    </w:p>
    <w:sectPr w:rsidR="00BD2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634272">
    <w:abstractNumId w:val="8"/>
  </w:num>
  <w:num w:numId="2" w16cid:durableId="1182940415">
    <w:abstractNumId w:val="6"/>
  </w:num>
  <w:num w:numId="3" w16cid:durableId="37046287">
    <w:abstractNumId w:val="5"/>
  </w:num>
  <w:num w:numId="4" w16cid:durableId="274603223">
    <w:abstractNumId w:val="4"/>
  </w:num>
  <w:num w:numId="5" w16cid:durableId="1299997328">
    <w:abstractNumId w:val="7"/>
  </w:num>
  <w:num w:numId="6" w16cid:durableId="189104091">
    <w:abstractNumId w:val="3"/>
  </w:num>
  <w:num w:numId="7" w16cid:durableId="485585062">
    <w:abstractNumId w:val="2"/>
  </w:num>
  <w:num w:numId="8" w16cid:durableId="1265504605">
    <w:abstractNumId w:val="1"/>
  </w:num>
  <w:num w:numId="9" w16cid:durableId="160618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26D3"/>
    <w:rsid w:val="00AA1D8D"/>
    <w:rsid w:val="00B47730"/>
    <w:rsid w:val="00BD2B43"/>
    <w:rsid w:val="00CB0664"/>
    <w:rsid w:val="00EC5B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5BB734"/>
  <w14:defaultImageDpi w14:val="300"/>
  <w15:docId w15:val="{E342E557-F66D-4AA0-A401-2D9AF813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Лев Балакин</cp:lastModifiedBy>
  <cp:revision>2</cp:revision>
  <dcterms:created xsi:type="dcterms:W3CDTF">2025-10-06T19:20:00Z</dcterms:created>
  <dcterms:modified xsi:type="dcterms:W3CDTF">2025-10-06T19:20:00Z</dcterms:modified>
  <cp:category/>
</cp:coreProperties>
</file>